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BE9" w:rsidRPr="00B942F7" w:rsidRDefault="00B942F7">
      <w:pPr>
        <w:pStyle w:val="Ttulo1"/>
        <w:rPr>
          <w:lang w:val="pt-BR"/>
        </w:rPr>
      </w:pPr>
      <w:r>
        <w:rPr>
          <w:lang w:val="pt-BR"/>
        </w:rPr>
        <w:t xml:space="preserve">Situação de Aprendizagem 08 </w:t>
      </w:r>
    </w:p>
    <w:p w:rsidR="00721E51" w:rsidRDefault="006D7DA3">
      <w:pPr>
        <w:rPr>
          <w:lang w:val="pt-BR"/>
        </w:rPr>
      </w:pPr>
      <w:r w:rsidRPr="00B942F7">
        <w:rPr>
          <w:lang w:val="pt-BR"/>
        </w:rPr>
        <w:t>Aluno: Diego dos Santos Souza</w:t>
      </w:r>
    </w:p>
    <w:p w:rsidR="00066BE9" w:rsidRPr="00B942F7" w:rsidRDefault="006D7DA3">
      <w:pPr>
        <w:rPr>
          <w:lang w:val="pt-BR"/>
        </w:rPr>
      </w:pPr>
      <w:bookmarkStart w:id="0" w:name="_GoBack"/>
      <w:bookmarkEnd w:id="0"/>
      <w:r w:rsidRPr="00B942F7">
        <w:rPr>
          <w:lang w:val="pt-BR"/>
        </w:rPr>
        <w:t>Data: 17/05/2025</w:t>
      </w:r>
    </w:p>
    <w:p w:rsidR="00066BE9" w:rsidRPr="00B942F7" w:rsidRDefault="006D7DA3">
      <w:pPr>
        <w:pStyle w:val="Ttulo2"/>
        <w:rPr>
          <w:lang w:val="pt-BR"/>
        </w:rPr>
      </w:pPr>
      <w:r w:rsidRPr="00B942F7">
        <w:rPr>
          <w:lang w:val="pt-BR"/>
        </w:rPr>
        <w:t>1. Descrição do Projeto</w:t>
      </w:r>
    </w:p>
    <w:p w:rsidR="00066BE9" w:rsidRPr="00B942F7" w:rsidRDefault="006D7DA3">
      <w:pPr>
        <w:rPr>
          <w:lang w:val="pt-BR"/>
        </w:rPr>
      </w:pPr>
      <w:r w:rsidRPr="00B942F7">
        <w:rPr>
          <w:lang w:val="pt-BR"/>
        </w:rPr>
        <w:t>Este projeto consiste no desenvolvimento de um sistema backend para gerenciamento de pacientes, utilizando a linguagem Java com o framework Spring Boot. O foco principal está na criação de uma API RESTful com operações básicas de CRUD (Create, Read, Update, Delete), utilizando banco de dados H2 em memória e um front-end simples com Thymeleaf para visualização inicial.</w:t>
      </w:r>
    </w:p>
    <w:p w:rsidR="00066BE9" w:rsidRPr="00B942F7" w:rsidRDefault="006D7DA3">
      <w:pPr>
        <w:pStyle w:val="Ttulo2"/>
        <w:rPr>
          <w:lang w:val="pt-BR"/>
        </w:rPr>
      </w:pPr>
      <w:r w:rsidRPr="00B942F7">
        <w:rPr>
          <w:lang w:val="pt-BR"/>
        </w:rPr>
        <w:t>2. Tecnologias Utilizadas</w:t>
      </w:r>
    </w:p>
    <w:p w:rsidR="00066BE9" w:rsidRPr="00B942F7" w:rsidRDefault="006D7DA3">
      <w:pPr>
        <w:rPr>
          <w:lang w:val="pt-BR"/>
        </w:rPr>
      </w:pPr>
      <w:r w:rsidRPr="00B942F7">
        <w:rPr>
          <w:lang w:val="pt-BR"/>
        </w:rPr>
        <w:t>- Java 17</w:t>
      </w:r>
    </w:p>
    <w:p w:rsidR="00066BE9" w:rsidRPr="00B942F7" w:rsidRDefault="006D7DA3">
      <w:pPr>
        <w:rPr>
          <w:lang w:val="pt-BR"/>
        </w:rPr>
      </w:pPr>
      <w:r w:rsidRPr="00B942F7">
        <w:rPr>
          <w:lang w:val="pt-BR"/>
        </w:rPr>
        <w:t>- Spring Boot</w:t>
      </w:r>
    </w:p>
    <w:p w:rsidR="00066BE9" w:rsidRPr="00B942F7" w:rsidRDefault="006D7DA3">
      <w:pPr>
        <w:rPr>
          <w:lang w:val="pt-BR"/>
        </w:rPr>
      </w:pPr>
      <w:r w:rsidRPr="00B942F7">
        <w:rPr>
          <w:lang w:val="pt-BR"/>
        </w:rPr>
        <w:t>- Spring Data JPA</w:t>
      </w:r>
    </w:p>
    <w:p w:rsidR="00066BE9" w:rsidRPr="00B942F7" w:rsidRDefault="006D7DA3">
      <w:pPr>
        <w:rPr>
          <w:lang w:val="pt-BR"/>
        </w:rPr>
      </w:pPr>
      <w:r w:rsidRPr="00B942F7">
        <w:rPr>
          <w:lang w:val="pt-BR"/>
        </w:rPr>
        <w:t>- H2 Database</w:t>
      </w:r>
    </w:p>
    <w:p w:rsidR="00066BE9" w:rsidRPr="00B942F7" w:rsidRDefault="006D7DA3">
      <w:pPr>
        <w:rPr>
          <w:lang w:val="pt-BR"/>
        </w:rPr>
      </w:pPr>
      <w:r w:rsidRPr="00B942F7">
        <w:rPr>
          <w:lang w:val="pt-BR"/>
        </w:rPr>
        <w:t>- Thymeleaf</w:t>
      </w:r>
    </w:p>
    <w:p w:rsidR="00066BE9" w:rsidRPr="00B942F7" w:rsidRDefault="006D7DA3">
      <w:pPr>
        <w:rPr>
          <w:lang w:val="pt-BR"/>
        </w:rPr>
      </w:pPr>
      <w:r w:rsidRPr="00B942F7">
        <w:rPr>
          <w:lang w:val="pt-BR"/>
        </w:rPr>
        <w:t>- Maven</w:t>
      </w:r>
    </w:p>
    <w:p w:rsidR="00066BE9" w:rsidRPr="00B942F7" w:rsidRDefault="006D7DA3">
      <w:pPr>
        <w:pStyle w:val="Ttulo2"/>
        <w:rPr>
          <w:lang w:val="pt-BR"/>
        </w:rPr>
      </w:pPr>
      <w:r w:rsidRPr="00B942F7">
        <w:rPr>
          <w:lang w:val="pt-BR"/>
        </w:rPr>
        <w:t>3. Funcionalidades Implementadas</w:t>
      </w:r>
    </w:p>
    <w:p w:rsidR="00066BE9" w:rsidRPr="00B942F7" w:rsidRDefault="006D7DA3">
      <w:pPr>
        <w:rPr>
          <w:lang w:val="pt-BR"/>
        </w:rPr>
      </w:pPr>
      <w:r w:rsidRPr="00B942F7">
        <w:rPr>
          <w:lang w:val="pt-BR"/>
        </w:rPr>
        <w:t>- Cadastro de pacientes</w:t>
      </w:r>
    </w:p>
    <w:p w:rsidR="00066BE9" w:rsidRPr="00B942F7" w:rsidRDefault="006D7DA3">
      <w:pPr>
        <w:rPr>
          <w:lang w:val="pt-BR"/>
        </w:rPr>
      </w:pPr>
      <w:r w:rsidRPr="00B942F7">
        <w:rPr>
          <w:lang w:val="pt-BR"/>
        </w:rPr>
        <w:t>- Listagem de pacientes</w:t>
      </w:r>
    </w:p>
    <w:p w:rsidR="00066BE9" w:rsidRPr="00B942F7" w:rsidRDefault="006D7DA3">
      <w:pPr>
        <w:rPr>
          <w:lang w:val="pt-BR"/>
        </w:rPr>
      </w:pPr>
      <w:r w:rsidRPr="00B942F7">
        <w:rPr>
          <w:lang w:val="pt-BR"/>
        </w:rPr>
        <w:t>- Atualização de dados de pacientes</w:t>
      </w:r>
    </w:p>
    <w:p w:rsidR="00066BE9" w:rsidRPr="00B942F7" w:rsidRDefault="006D7DA3">
      <w:pPr>
        <w:rPr>
          <w:lang w:val="pt-BR"/>
        </w:rPr>
      </w:pPr>
      <w:r w:rsidRPr="00B942F7">
        <w:rPr>
          <w:lang w:val="pt-BR"/>
        </w:rPr>
        <w:t>- Exclusão de pacientes</w:t>
      </w:r>
    </w:p>
    <w:p w:rsidR="00066BE9" w:rsidRPr="00B942F7" w:rsidRDefault="006D7DA3">
      <w:pPr>
        <w:rPr>
          <w:lang w:val="pt-BR"/>
        </w:rPr>
      </w:pPr>
      <w:r w:rsidRPr="00B942F7">
        <w:rPr>
          <w:lang w:val="pt-BR"/>
        </w:rPr>
        <w:t>- API REST funcional para todas as operações</w:t>
      </w:r>
    </w:p>
    <w:p w:rsidR="00066BE9" w:rsidRDefault="006D7DA3">
      <w:pPr>
        <w:pStyle w:val="Ttulo2"/>
      </w:pPr>
      <w:r>
        <w:t>4. Status do Projeto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66BE9">
        <w:tc>
          <w:tcPr>
            <w:tcW w:w="4320" w:type="dxa"/>
          </w:tcPr>
          <w:p w:rsidR="00066BE9" w:rsidRDefault="006D7DA3">
            <w:r>
              <w:t>Componente</w:t>
            </w:r>
          </w:p>
        </w:tc>
        <w:tc>
          <w:tcPr>
            <w:tcW w:w="4320" w:type="dxa"/>
          </w:tcPr>
          <w:p w:rsidR="00066BE9" w:rsidRDefault="006D7DA3">
            <w:r>
              <w:t>Status</w:t>
            </w:r>
          </w:p>
        </w:tc>
      </w:tr>
      <w:tr w:rsidR="00066BE9" w:rsidRPr="00721E51">
        <w:tc>
          <w:tcPr>
            <w:tcW w:w="4320" w:type="dxa"/>
          </w:tcPr>
          <w:p w:rsidR="00066BE9" w:rsidRDefault="006D7DA3">
            <w:r>
              <w:t>API REST</w:t>
            </w:r>
          </w:p>
        </w:tc>
        <w:tc>
          <w:tcPr>
            <w:tcW w:w="4320" w:type="dxa"/>
          </w:tcPr>
          <w:p w:rsidR="00066BE9" w:rsidRPr="00B942F7" w:rsidRDefault="006D7DA3" w:rsidP="00B942F7">
            <w:pPr>
              <w:rPr>
                <w:lang w:val="pt-BR"/>
              </w:rPr>
            </w:pPr>
            <w:r w:rsidRPr="00B942F7">
              <w:rPr>
                <w:rFonts w:ascii="Segoe UI Symbol" w:hAnsi="Segoe UI Symbol" w:cs="Segoe UI Symbol"/>
                <w:lang w:val="pt-BR"/>
              </w:rPr>
              <w:t>✅</w:t>
            </w:r>
            <w:r w:rsidRPr="00B942F7">
              <w:rPr>
                <w:lang w:val="pt-BR"/>
              </w:rPr>
              <w:t xml:space="preserve"> Funcional e testada com </w:t>
            </w:r>
            <w:r>
              <w:rPr>
                <w:lang w:val="pt-BR"/>
              </w:rPr>
              <w:t>Postman</w:t>
            </w:r>
          </w:p>
        </w:tc>
      </w:tr>
      <w:tr w:rsidR="00066BE9">
        <w:tc>
          <w:tcPr>
            <w:tcW w:w="4320" w:type="dxa"/>
          </w:tcPr>
          <w:p w:rsidR="00066BE9" w:rsidRDefault="006D7DA3">
            <w:r>
              <w:t>Interface Web</w:t>
            </w:r>
          </w:p>
        </w:tc>
        <w:tc>
          <w:tcPr>
            <w:tcW w:w="4320" w:type="dxa"/>
          </w:tcPr>
          <w:p w:rsidR="00066BE9" w:rsidRDefault="006D7DA3">
            <w:r>
              <w:t>❌ Em desenvolvimento (versão beta)</w:t>
            </w:r>
          </w:p>
        </w:tc>
      </w:tr>
      <w:tr w:rsidR="00066BE9">
        <w:tc>
          <w:tcPr>
            <w:tcW w:w="4320" w:type="dxa"/>
          </w:tcPr>
          <w:p w:rsidR="00066BE9" w:rsidRDefault="006D7DA3">
            <w:r>
              <w:t>Banco de Dados H2</w:t>
            </w:r>
          </w:p>
        </w:tc>
        <w:tc>
          <w:tcPr>
            <w:tcW w:w="4320" w:type="dxa"/>
          </w:tcPr>
          <w:p w:rsidR="00066BE9" w:rsidRDefault="006D7DA3">
            <w:r>
              <w:t>✅ Funcional</w:t>
            </w:r>
          </w:p>
        </w:tc>
      </w:tr>
      <w:tr w:rsidR="00066BE9" w:rsidRPr="00721E51">
        <w:tc>
          <w:tcPr>
            <w:tcW w:w="4320" w:type="dxa"/>
          </w:tcPr>
          <w:p w:rsidR="00066BE9" w:rsidRDefault="006D7DA3">
            <w:r>
              <w:lastRenderedPageBreak/>
              <w:t>Integração Geral</w:t>
            </w:r>
          </w:p>
        </w:tc>
        <w:tc>
          <w:tcPr>
            <w:tcW w:w="4320" w:type="dxa"/>
          </w:tcPr>
          <w:p w:rsidR="00066BE9" w:rsidRPr="00B942F7" w:rsidRDefault="006D7DA3">
            <w:pPr>
              <w:rPr>
                <w:lang w:val="pt-BR"/>
              </w:rPr>
            </w:pPr>
            <w:r w:rsidRPr="00B942F7">
              <w:rPr>
                <w:lang w:val="pt-BR"/>
              </w:rPr>
              <w:t>⚠</w:t>
            </w:r>
            <w:r>
              <w:t>️</w:t>
            </w:r>
            <w:r w:rsidRPr="00B942F7">
              <w:rPr>
                <w:lang w:val="pt-BR"/>
              </w:rPr>
              <w:t xml:space="preserve"> Em andamento (foco na API backend)</w:t>
            </w:r>
          </w:p>
        </w:tc>
      </w:tr>
    </w:tbl>
    <w:p w:rsidR="00066BE9" w:rsidRPr="00B942F7" w:rsidRDefault="006D7DA3">
      <w:pPr>
        <w:pStyle w:val="Ttulo2"/>
        <w:rPr>
          <w:lang w:val="pt-BR"/>
        </w:rPr>
      </w:pPr>
      <w:r w:rsidRPr="00B942F7">
        <w:rPr>
          <w:lang w:val="pt-BR"/>
        </w:rPr>
        <w:t>5. Link do Repositório GitHub</w:t>
      </w:r>
    </w:p>
    <w:p w:rsidR="00066BE9" w:rsidRPr="00B942F7" w:rsidRDefault="006D7DA3">
      <w:pPr>
        <w:rPr>
          <w:lang w:val="pt-BR"/>
        </w:rPr>
      </w:pPr>
      <w:r>
        <w:t>🔗</w:t>
      </w:r>
      <w:r w:rsidRPr="00B942F7">
        <w:rPr>
          <w:lang w:val="pt-BR"/>
        </w:rPr>
        <w:t xml:space="preserve"> https://github.com/Helsing15/atividade6</w:t>
      </w:r>
    </w:p>
    <w:p w:rsidR="00066BE9" w:rsidRPr="00B942F7" w:rsidRDefault="006D7DA3">
      <w:pPr>
        <w:pStyle w:val="Ttulo2"/>
        <w:rPr>
          <w:lang w:val="pt-BR"/>
        </w:rPr>
      </w:pPr>
      <w:r w:rsidRPr="00B942F7">
        <w:rPr>
          <w:lang w:val="pt-BR"/>
        </w:rPr>
        <w:t>6. Instruções para Execução</w:t>
      </w:r>
    </w:p>
    <w:p w:rsidR="00066BE9" w:rsidRPr="00B942F7" w:rsidRDefault="006D7DA3">
      <w:pPr>
        <w:rPr>
          <w:lang w:val="pt-BR"/>
        </w:rPr>
      </w:pPr>
      <w:r w:rsidRPr="00B942F7">
        <w:rPr>
          <w:lang w:val="pt-BR"/>
        </w:rPr>
        <w:t>Pré-requisitos:</w:t>
      </w:r>
    </w:p>
    <w:p w:rsidR="00066BE9" w:rsidRPr="00B942F7" w:rsidRDefault="006D7DA3">
      <w:pPr>
        <w:rPr>
          <w:lang w:val="pt-BR"/>
        </w:rPr>
      </w:pPr>
      <w:r w:rsidRPr="00B942F7">
        <w:rPr>
          <w:lang w:val="pt-BR"/>
        </w:rPr>
        <w:t>- Java 17 ou superior</w:t>
      </w:r>
    </w:p>
    <w:p w:rsidR="00066BE9" w:rsidRPr="00B942F7" w:rsidRDefault="006D7DA3">
      <w:pPr>
        <w:rPr>
          <w:lang w:val="pt-BR"/>
        </w:rPr>
      </w:pPr>
      <w:r w:rsidRPr="00B942F7">
        <w:rPr>
          <w:lang w:val="pt-BR"/>
        </w:rPr>
        <w:t>- Maven instalado na máquina</w:t>
      </w:r>
    </w:p>
    <w:p w:rsidR="00066BE9" w:rsidRPr="00B942F7" w:rsidRDefault="006D7DA3">
      <w:pPr>
        <w:rPr>
          <w:lang w:val="pt-BR"/>
        </w:rPr>
      </w:pPr>
      <w:r w:rsidRPr="00B942F7">
        <w:rPr>
          <w:lang w:val="pt-BR"/>
        </w:rPr>
        <w:t>Clonagem do projeto:</w:t>
      </w:r>
    </w:p>
    <w:p w:rsidR="00066BE9" w:rsidRPr="00721E51" w:rsidRDefault="006D7DA3">
      <w:proofErr w:type="spellStart"/>
      <w:r w:rsidRPr="00721E51">
        <w:t>git</w:t>
      </w:r>
      <w:proofErr w:type="spellEnd"/>
      <w:r w:rsidRPr="00721E51">
        <w:t xml:space="preserve"> clone https://github.com/Helsing15/atividade6</w:t>
      </w:r>
    </w:p>
    <w:p w:rsidR="00066BE9" w:rsidRPr="00B942F7" w:rsidRDefault="006D7DA3">
      <w:pPr>
        <w:rPr>
          <w:lang w:val="pt-BR"/>
        </w:rPr>
      </w:pPr>
      <w:r w:rsidRPr="00B942F7">
        <w:rPr>
          <w:lang w:val="pt-BR"/>
        </w:rPr>
        <w:t>Ou baixe o repositório em formato .zip diretamente do GitHub.</w:t>
      </w:r>
    </w:p>
    <w:p w:rsidR="00066BE9" w:rsidRPr="00B942F7" w:rsidRDefault="006D7DA3">
      <w:pPr>
        <w:rPr>
          <w:lang w:val="pt-BR"/>
        </w:rPr>
      </w:pPr>
      <w:r w:rsidRPr="00B942F7">
        <w:rPr>
          <w:lang w:val="pt-BR"/>
        </w:rPr>
        <w:t>Execução do projeto:</w:t>
      </w:r>
    </w:p>
    <w:p w:rsidR="00066BE9" w:rsidRPr="00B942F7" w:rsidRDefault="006D7DA3">
      <w:pPr>
        <w:rPr>
          <w:lang w:val="pt-BR"/>
        </w:rPr>
      </w:pPr>
      <w:r w:rsidRPr="00B942F7">
        <w:rPr>
          <w:lang w:val="pt-BR"/>
        </w:rPr>
        <w:t>Pelo terminal (linha de comando):</w:t>
      </w:r>
    </w:p>
    <w:p w:rsidR="00066BE9" w:rsidRPr="00B942F7" w:rsidRDefault="006D7DA3">
      <w:pPr>
        <w:rPr>
          <w:lang w:val="pt-BR"/>
        </w:rPr>
      </w:pPr>
      <w:proofErr w:type="spellStart"/>
      <w:proofErr w:type="gramStart"/>
      <w:r w:rsidRPr="00B942F7">
        <w:rPr>
          <w:lang w:val="pt-BR"/>
        </w:rPr>
        <w:t>mvn</w:t>
      </w:r>
      <w:proofErr w:type="spellEnd"/>
      <w:proofErr w:type="gramEnd"/>
      <w:r w:rsidRPr="00B942F7">
        <w:rPr>
          <w:lang w:val="pt-BR"/>
        </w:rPr>
        <w:t xml:space="preserve"> </w:t>
      </w:r>
      <w:proofErr w:type="spellStart"/>
      <w:r w:rsidRPr="00B942F7">
        <w:rPr>
          <w:lang w:val="pt-BR"/>
        </w:rPr>
        <w:t>spring-boot:run</w:t>
      </w:r>
      <w:proofErr w:type="spellEnd"/>
    </w:p>
    <w:p w:rsidR="00066BE9" w:rsidRPr="00B942F7" w:rsidRDefault="006D7DA3">
      <w:pPr>
        <w:rPr>
          <w:lang w:val="pt-BR"/>
        </w:rPr>
      </w:pPr>
      <w:r w:rsidRPr="00B942F7">
        <w:rPr>
          <w:lang w:val="pt-BR"/>
        </w:rPr>
        <w:t>Ou pela sua IDE (ex: VS Code, IntelliJ):</w:t>
      </w:r>
    </w:p>
    <w:p w:rsidR="00066BE9" w:rsidRPr="00B942F7" w:rsidRDefault="006D7DA3">
      <w:pPr>
        <w:rPr>
          <w:lang w:val="pt-BR"/>
        </w:rPr>
      </w:pPr>
      <w:r w:rsidRPr="00B942F7">
        <w:rPr>
          <w:lang w:val="pt-BR"/>
        </w:rPr>
        <w:t>Execute a classe principal DemoApplication.java.</w:t>
      </w:r>
    </w:p>
    <w:p w:rsidR="00066BE9" w:rsidRPr="00B942F7" w:rsidRDefault="006D7DA3">
      <w:pPr>
        <w:rPr>
          <w:lang w:val="pt-BR"/>
        </w:rPr>
      </w:pPr>
      <w:r w:rsidRPr="00B942F7">
        <w:rPr>
          <w:lang w:val="pt-BR"/>
        </w:rPr>
        <w:t>Acesso:</w:t>
      </w:r>
    </w:p>
    <w:p w:rsidR="00066BE9" w:rsidRPr="00B942F7" w:rsidRDefault="006D7DA3">
      <w:pPr>
        <w:rPr>
          <w:lang w:val="pt-BR"/>
        </w:rPr>
      </w:pPr>
      <w:r w:rsidRPr="00B942F7">
        <w:rPr>
          <w:lang w:val="pt-BR"/>
        </w:rPr>
        <w:t>API e Interface: http://localhost:8080</w:t>
      </w:r>
    </w:p>
    <w:p w:rsidR="00066BE9" w:rsidRPr="00B942F7" w:rsidRDefault="006D7DA3">
      <w:pPr>
        <w:rPr>
          <w:lang w:val="pt-BR"/>
        </w:rPr>
      </w:pPr>
      <w:r w:rsidRPr="00B942F7">
        <w:rPr>
          <w:lang w:val="pt-BR"/>
        </w:rPr>
        <w:t>Console do banco H2: http://localhost:8080/h2-console</w:t>
      </w:r>
    </w:p>
    <w:p w:rsidR="00066BE9" w:rsidRPr="00B942F7" w:rsidRDefault="006D7DA3">
      <w:pPr>
        <w:pStyle w:val="Ttulo2"/>
        <w:rPr>
          <w:lang w:val="pt-BR"/>
        </w:rPr>
      </w:pPr>
      <w:r w:rsidRPr="00B942F7">
        <w:rPr>
          <w:lang w:val="pt-BR"/>
        </w:rPr>
        <w:t>7. Considerações Finais</w:t>
      </w:r>
    </w:p>
    <w:p w:rsidR="00066BE9" w:rsidRPr="00B942F7" w:rsidRDefault="006D7DA3">
      <w:pPr>
        <w:rPr>
          <w:lang w:val="pt-BR"/>
        </w:rPr>
      </w:pPr>
      <w:r w:rsidRPr="00B942F7">
        <w:rPr>
          <w:lang w:val="pt-BR"/>
        </w:rPr>
        <w:t>O projeto encontra-se em fase funcional de backend, sendo possível realizar todos os testes da API com sucesso. A interface web está em construção e representa uma versão beta. O foco deste trabalho foi consolidar os conhecimentos sobre estruturação de projetos Spring Boot e manipulação de dados via API RESTful.</w:t>
      </w:r>
    </w:p>
    <w:sectPr w:rsidR="00066BE9" w:rsidRPr="00B942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66BE9"/>
    <w:rsid w:val="0015074B"/>
    <w:rsid w:val="0029639D"/>
    <w:rsid w:val="00326F90"/>
    <w:rsid w:val="006D7DA3"/>
    <w:rsid w:val="00721E51"/>
    <w:rsid w:val="00AA1D8D"/>
    <w:rsid w:val="00B47730"/>
    <w:rsid w:val="00B942F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E74C4F"/>
  <w14:defaultImageDpi w14:val="300"/>
  <w15:docId w15:val="{20216E17-65BE-4A26-BAC3-84EE0BB11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AFBFBC-41C1-421E-8DD4-1837D1796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294</Words>
  <Characters>1591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Aluno Feira</cp:lastModifiedBy>
  <cp:revision>3</cp:revision>
  <dcterms:created xsi:type="dcterms:W3CDTF">2013-12-23T23:15:00Z</dcterms:created>
  <dcterms:modified xsi:type="dcterms:W3CDTF">2025-05-17T14:24:00Z</dcterms:modified>
  <cp:category/>
</cp:coreProperties>
</file>